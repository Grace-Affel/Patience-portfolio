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CA352" w14:textId="77777777" w:rsidR="003A09F9" w:rsidRPr="00F25C92" w:rsidRDefault="00DC01F2" w:rsidP="00F25C92">
      <w:pPr>
        <w:pStyle w:val="Title"/>
        <w:spacing w:line="360" w:lineRule="auto"/>
        <w:rPr>
          <w:rFonts w:ascii="Segoe UI Variable Small" w:hAnsi="Segoe UI Variable Small"/>
        </w:rPr>
      </w:pPr>
      <w:r w:rsidRPr="00F25C92">
        <w:rPr>
          <w:rFonts w:ascii="Segoe UI Variable Small" w:hAnsi="Segoe UI Variable Small"/>
        </w:rPr>
        <w:t>Patience Grace Affel</w:t>
      </w:r>
    </w:p>
    <w:p w14:paraId="019247FA" w14:textId="77777777" w:rsidR="003A09F9" w:rsidRPr="00F25C92" w:rsidRDefault="00DC01F2" w:rsidP="00F25C92">
      <w:pPr>
        <w:spacing w:line="360" w:lineRule="auto"/>
        <w:rPr>
          <w:rFonts w:ascii="Segoe UI Variable Small" w:hAnsi="Segoe UI Variable Small"/>
        </w:rPr>
      </w:pPr>
      <w:r w:rsidRPr="00F25C92">
        <w:rPr>
          <w:rFonts w:ascii="Segoe UI Variable Small" w:hAnsi="Segoe UI Variable Small"/>
        </w:rPr>
        <w:t>gpatience14@gmail.com | 050-945-9284 | GitHub | Portfolio | Accra, Ghana</w:t>
      </w:r>
    </w:p>
    <w:p w14:paraId="63DFE45C" w14:textId="77777777" w:rsidR="003A09F9" w:rsidRPr="00F25C92" w:rsidRDefault="00DC01F2" w:rsidP="00F25C92">
      <w:pPr>
        <w:pStyle w:val="Heading1"/>
        <w:spacing w:line="360" w:lineRule="auto"/>
        <w:rPr>
          <w:rFonts w:ascii="Segoe UI Variable Small" w:hAnsi="Segoe UI Variable Small"/>
        </w:rPr>
      </w:pPr>
      <w:r w:rsidRPr="00F25C92">
        <w:rPr>
          <w:rFonts w:ascii="Segoe UI Variable Small" w:hAnsi="Segoe UI Variable Small"/>
        </w:rPr>
        <w:t>Summary</w:t>
      </w:r>
    </w:p>
    <w:p w14:paraId="1F489383" w14:textId="77777777" w:rsidR="003A09F9" w:rsidRPr="00F25C92" w:rsidRDefault="00DC01F2" w:rsidP="00F25C92">
      <w:pPr>
        <w:spacing w:line="360" w:lineRule="auto"/>
        <w:rPr>
          <w:rFonts w:ascii="Segoe UI Variable Small" w:hAnsi="Segoe UI Variable Small"/>
        </w:rPr>
      </w:pPr>
      <w:r w:rsidRPr="00F25C92">
        <w:rPr>
          <w:rFonts w:ascii="Segoe UI Variable Small" w:hAnsi="Segoe UI Variable Small"/>
        </w:rPr>
        <w:t xml:space="preserve">Aspiring Junior Frontend Developer enrolled in a Web Development course, with a degree in Political Science and French. Currently interning at BTL </w:t>
      </w:r>
      <w:r w:rsidRPr="00F25C92">
        <w:rPr>
          <w:rFonts w:ascii="Segoe UI Variable Small" w:hAnsi="Segoe UI Variable Small"/>
        </w:rPr>
        <w:t>Territories while building responsive, user-friendly interfaces using HTML, CSS, JavaScript, React, and Tailwind. Passionate about problem-solving, collaboration, and crafting functional web experiences.</w:t>
      </w:r>
    </w:p>
    <w:p w14:paraId="3E4FD1B8" w14:textId="77777777" w:rsidR="003A09F9" w:rsidRPr="00F25C92" w:rsidRDefault="00DC01F2" w:rsidP="00F25C92">
      <w:pPr>
        <w:pStyle w:val="Heading1"/>
        <w:spacing w:line="360" w:lineRule="auto"/>
        <w:rPr>
          <w:rFonts w:ascii="Segoe UI Variable Small" w:hAnsi="Segoe UI Variable Small"/>
        </w:rPr>
      </w:pPr>
      <w:r w:rsidRPr="00F25C92">
        <w:rPr>
          <w:rFonts w:ascii="Segoe UI Variable Small" w:hAnsi="Segoe UI Variable Small"/>
        </w:rPr>
        <w:t>Skills</w:t>
      </w:r>
    </w:p>
    <w:p w14:paraId="172D647A" w14:textId="77777777" w:rsidR="003A09F9" w:rsidRPr="00DC01F2" w:rsidRDefault="00DC01F2" w:rsidP="00DC01F2">
      <w:pPr>
        <w:pStyle w:val="ListParagraph"/>
        <w:numPr>
          <w:ilvl w:val="0"/>
          <w:numId w:val="16"/>
        </w:numPr>
        <w:spacing w:line="360" w:lineRule="auto"/>
        <w:rPr>
          <w:rFonts w:ascii="Segoe UI Variable Small" w:hAnsi="Segoe UI Variable Small"/>
        </w:rPr>
      </w:pPr>
      <w:r w:rsidRPr="00DC01F2">
        <w:rPr>
          <w:rFonts w:ascii="Segoe UI Variable Small" w:hAnsi="Segoe UI Variable Small"/>
        </w:rPr>
        <w:t>Languages: HTML | CSS | JavaScript | Tailwind</w:t>
      </w:r>
      <w:r w:rsidRPr="00DC01F2">
        <w:rPr>
          <w:rFonts w:ascii="Segoe UI Variable Small" w:hAnsi="Segoe UI Variable Small"/>
        </w:rPr>
        <w:t xml:space="preserve"> CSS</w:t>
      </w:r>
    </w:p>
    <w:p w14:paraId="43744DA0" w14:textId="77777777" w:rsidR="003A09F9" w:rsidRPr="00DC01F2" w:rsidRDefault="00DC01F2" w:rsidP="00DC01F2">
      <w:pPr>
        <w:pStyle w:val="ListParagraph"/>
        <w:numPr>
          <w:ilvl w:val="0"/>
          <w:numId w:val="16"/>
        </w:numPr>
        <w:spacing w:line="360" w:lineRule="auto"/>
        <w:rPr>
          <w:rFonts w:ascii="Segoe UI Variable Small" w:hAnsi="Segoe UI Variable Small"/>
        </w:rPr>
      </w:pPr>
      <w:r w:rsidRPr="00DC01F2">
        <w:rPr>
          <w:rFonts w:ascii="Segoe UI Variable Small" w:hAnsi="Segoe UI Variable Small"/>
        </w:rPr>
        <w:t>Frameworks: React</w:t>
      </w:r>
    </w:p>
    <w:p w14:paraId="5FD2BA88" w14:textId="77777777" w:rsidR="003A09F9" w:rsidRPr="00DC01F2" w:rsidRDefault="00DC01F2" w:rsidP="00DC01F2">
      <w:pPr>
        <w:pStyle w:val="ListParagraph"/>
        <w:numPr>
          <w:ilvl w:val="0"/>
          <w:numId w:val="16"/>
        </w:numPr>
        <w:spacing w:line="360" w:lineRule="auto"/>
        <w:rPr>
          <w:rFonts w:ascii="Segoe UI Variable Small" w:hAnsi="Segoe UI Variable Small"/>
        </w:rPr>
      </w:pPr>
      <w:r w:rsidRPr="00DC01F2">
        <w:rPr>
          <w:rFonts w:ascii="Segoe UI Variable Small" w:hAnsi="Segoe UI Variable Small"/>
        </w:rPr>
        <w:t>Design: Canva</w:t>
      </w:r>
    </w:p>
    <w:p w14:paraId="324AD138" w14:textId="77777777" w:rsidR="003A09F9" w:rsidRPr="00DC01F2" w:rsidRDefault="00DC01F2" w:rsidP="00DC01F2">
      <w:pPr>
        <w:pStyle w:val="ListParagraph"/>
        <w:numPr>
          <w:ilvl w:val="0"/>
          <w:numId w:val="16"/>
        </w:numPr>
        <w:spacing w:line="360" w:lineRule="auto"/>
        <w:rPr>
          <w:rFonts w:ascii="Segoe UI Variable Small" w:hAnsi="Segoe UI Variable Small"/>
        </w:rPr>
      </w:pPr>
      <w:r w:rsidRPr="00DC01F2">
        <w:rPr>
          <w:rFonts w:ascii="Segoe UI Variable Small" w:hAnsi="Segoe UI Variable Small"/>
        </w:rPr>
        <w:t>Content Creation: CapCut | Unsplash | Canva | Buffer | Google Trends</w:t>
      </w:r>
    </w:p>
    <w:p w14:paraId="7B4914B3" w14:textId="77777777" w:rsidR="003A09F9" w:rsidRPr="00DC01F2" w:rsidRDefault="00DC01F2" w:rsidP="00DC01F2">
      <w:pPr>
        <w:pStyle w:val="ListParagraph"/>
        <w:numPr>
          <w:ilvl w:val="0"/>
          <w:numId w:val="16"/>
        </w:numPr>
        <w:spacing w:line="360" w:lineRule="auto"/>
        <w:rPr>
          <w:rFonts w:ascii="Segoe UI Variable Small" w:hAnsi="Segoe UI Variable Small"/>
        </w:rPr>
      </w:pPr>
      <w:r w:rsidRPr="00DC01F2">
        <w:rPr>
          <w:rFonts w:ascii="Segoe UI Variable Small" w:hAnsi="Segoe UI Variable Small"/>
        </w:rPr>
        <w:t>Marketing: MailChimp | Email Marketing | Google Analytics</w:t>
      </w:r>
    </w:p>
    <w:p w14:paraId="3DAC228B" w14:textId="77777777" w:rsidR="003A09F9" w:rsidRPr="00DC01F2" w:rsidRDefault="00DC01F2" w:rsidP="00DC01F2">
      <w:pPr>
        <w:pStyle w:val="ListParagraph"/>
        <w:numPr>
          <w:ilvl w:val="0"/>
          <w:numId w:val="16"/>
        </w:numPr>
        <w:spacing w:line="360" w:lineRule="auto"/>
        <w:rPr>
          <w:rFonts w:ascii="Segoe UI Variable Small" w:hAnsi="Segoe UI Variable Small"/>
        </w:rPr>
      </w:pPr>
      <w:r w:rsidRPr="00DC01F2">
        <w:rPr>
          <w:rFonts w:ascii="Segoe UI Variable Small" w:hAnsi="Segoe UI Variable Small"/>
        </w:rPr>
        <w:t xml:space="preserve">Digital Marketing: Buffer | Ecwid | Google Ads | </w:t>
      </w:r>
      <w:proofErr w:type="gramStart"/>
      <w:r w:rsidRPr="00DC01F2">
        <w:rPr>
          <w:rFonts w:ascii="Segoe UI Variable Small" w:hAnsi="Segoe UI Variable Small"/>
        </w:rPr>
        <w:t>Social Media</w:t>
      </w:r>
      <w:proofErr w:type="gramEnd"/>
    </w:p>
    <w:p w14:paraId="0FB610BB" w14:textId="77777777" w:rsidR="003A09F9" w:rsidRPr="00DC01F2" w:rsidRDefault="00DC01F2" w:rsidP="00DC01F2">
      <w:pPr>
        <w:pStyle w:val="ListParagraph"/>
        <w:numPr>
          <w:ilvl w:val="0"/>
          <w:numId w:val="16"/>
        </w:numPr>
        <w:spacing w:line="360" w:lineRule="auto"/>
        <w:rPr>
          <w:rFonts w:ascii="Segoe UI Variable Small" w:hAnsi="Segoe UI Variable Small"/>
        </w:rPr>
      </w:pPr>
      <w:r w:rsidRPr="00DC01F2">
        <w:rPr>
          <w:rFonts w:ascii="Segoe UI Variable Small" w:hAnsi="Segoe UI Variable Small"/>
        </w:rPr>
        <w:t>Article Writing: Rytr LLC | Ch</w:t>
      </w:r>
      <w:r w:rsidRPr="00DC01F2">
        <w:rPr>
          <w:rFonts w:ascii="Segoe UI Variable Small" w:hAnsi="Segoe UI Variable Small"/>
        </w:rPr>
        <w:t>atGPT | Microsoft Office</w:t>
      </w:r>
    </w:p>
    <w:p w14:paraId="56AC8E6E" w14:textId="77777777" w:rsidR="003A09F9" w:rsidRPr="00DC01F2" w:rsidRDefault="00DC01F2" w:rsidP="00DC01F2">
      <w:pPr>
        <w:pStyle w:val="ListParagraph"/>
        <w:numPr>
          <w:ilvl w:val="0"/>
          <w:numId w:val="16"/>
        </w:numPr>
        <w:spacing w:line="360" w:lineRule="auto"/>
        <w:rPr>
          <w:rFonts w:ascii="Segoe UI Variable Small" w:hAnsi="Segoe UI Variable Small"/>
        </w:rPr>
      </w:pPr>
      <w:r w:rsidRPr="00DC01F2">
        <w:rPr>
          <w:rFonts w:ascii="Segoe UI Variable Small" w:hAnsi="Segoe UI Variable Small"/>
        </w:rPr>
        <w:t>Statistics: SPSS</w:t>
      </w:r>
    </w:p>
    <w:p w14:paraId="34E0EA27" w14:textId="77777777" w:rsidR="003A09F9" w:rsidRPr="00DC01F2" w:rsidRDefault="00DC01F2" w:rsidP="00DC01F2">
      <w:pPr>
        <w:pStyle w:val="ListParagraph"/>
        <w:numPr>
          <w:ilvl w:val="0"/>
          <w:numId w:val="16"/>
        </w:numPr>
        <w:spacing w:line="360" w:lineRule="auto"/>
        <w:rPr>
          <w:rFonts w:ascii="Segoe UI Variable Small" w:hAnsi="Segoe UI Variable Small"/>
        </w:rPr>
      </w:pPr>
      <w:r w:rsidRPr="00DC01F2">
        <w:rPr>
          <w:rFonts w:ascii="Segoe UI Variable Small" w:hAnsi="Segoe UI Variable Small"/>
        </w:rPr>
        <w:t>Other: GitHub</w:t>
      </w:r>
    </w:p>
    <w:p w14:paraId="3383ABFE" w14:textId="77777777" w:rsidR="003A09F9" w:rsidRPr="00F25C92" w:rsidRDefault="00DC01F2" w:rsidP="00F25C92">
      <w:pPr>
        <w:pStyle w:val="Heading1"/>
        <w:spacing w:line="360" w:lineRule="auto"/>
        <w:rPr>
          <w:rFonts w:ascii="Segoe UI Variable Small" w:hAnsi="Segoe UI Variable Small"/>
        </w:rPr>
      </w:pPr>
      <w:r w:rsidRPr="00F25C92">
        <w:rPr>
          <w:rFonts w:ascii="Segoe UI Variable Small" w:hAnsi="Segoe UI Variable Small"/>
        </w:rPr>
        <w:t>Experience</w:t>
      </w:r>
    </w:p>
    <w:p w14:paraId="5D69F03C" w14:textId="77777777" w:rsidR="003A09F9" w:rsidRPr="00F25C92" w:rsidRDefault="00DC01F2" w:rsidP="00F25C92">
      <w:pPr>
        <w:pStyle w:val="ListBullet"/>
        <w:numPr>
          <w:ilvl w:val="0"/>
          <w:numId w:val="10"/>
        </w:numPr>
        <w:spacing w:line="360" w:lineRule="auto"/>
        <w:rPr>
          <w:rFonts w:ascii="Segoe UI Variable Small" w:hAnsi="Segoe UI Variable Small"/>
          <w:b/>
          <w:bCs/>
        </w:rPr>
      </w:pPr>
      <w:r w:rsidRPr="00F25C92">
        <w:rPr>
          <w:rFonts w:ascii="Segoe UI Variable Small" w:hAnsi="Segoe UI Variable Small"/>
          <w:b/>
          <w:bCs/>
        </w:rPr>
        <w:t>BTL Territories – Remote | Frontend Developer Intern | 06/2025 – Present</w:t>
      </w:r>
    </w:p>
    <w:p w14:paraId="44321A25" w14:textId="77777777" w:rsidR="003A09F9" w:rsidRPr="00F25C92" w:rsidRDefault="00DC01F2" w:rsidP="00F25C92">
      <w:pPr>
        <w:pStyle w:val="ListBullet"/>
        <w:tabs>
          <w:tab w:val="clear" w:pos="360"/>
          <w:tab w:val="num" w:pos="1080"/>
        </w:tabs>
        <w:spacing w:line="360" w:lineRule="auto"/>
        <w:ind w:left="1080"/>
        <w:rPr>
          <w:rFonts w:ascii="Segoe UI Variable Small" w:hAnsi="Segoe UI Variable Small"/>
        </w:rPr>
      </w:pPr>
      <w:r w:rsidRPr="00F25C92">
        <w:rPr>
          <w:rFonts w:ascii="Segoe UI Variable Small" w:hAnsi="Segoe UI Variable Small"/>
          <w:sz w:val="21"/>
        </w:rPr>
        <w:t>Collaborating in a fast-paced team environment to build and maintain user-facing features</w:t>
      </w:r>
    </w:p>
    <w:p w14:paraId="5121C9F1" w14:textId="133C9AD6" w:rsidR="003A09F9" w:rsidRPr="00F25C92" w:rsidRDefault="00DC01F2" w:rsidP="00F25C92">
      <w:pPr>
        <w:pStyle w:val="ListBullet"/>
        <w:tabs>
          <w:tab w:val="clear" w:pos="360"/>
          <w:tab w:val="num" w:pos="1080"/>
        </w:tabs>
        <w:spacing w:line="360" w:lineRule="auto"/>
        <w:ind w:left="1080"/>
        <w:rPr>
          <w:rFonts w:ascii="Segoe UI Variable Small" w:hAnsi="Segoe UI Variable Small"/>
        </w:rPr>
      </w:pPr>
      <w:r w:rsidRPr="00F25C92">
        <w:rPr>
          <w:rFonts w:ascii="Segoe UI Variable Small" w:hAnsi="Segoe UI Variable Small"/>
          <w:sz w:val="21"/>
        </w:rPr>
        <w:t>interfaces</w:t>
      </w:r>
    </w:p>
    <w:p w14:paraId="184D0DDA" w14:textId="170CC1EF" w:rsidR="003A09F9" w:rsidRPr="00F25C92" w:rsidRDefault="00DC01F2" w:rsidP="00F25C92">
      <w:pPr>
        <w:pStyle w:val="ListBullet"/>
        <w:tabs>
          <w:tab w:val="clear" w:pos="360"/>
          <w:tab w:val="num" w:pos="1080"/>
        </w:tabs>
        <w:spacing w:line="360" w:lineRule="auto"/>
        <w:ind w:left="1080"/>
        <w:rPr>
          <w:rFonts w:ascii="Segoe UI Variable Small" w:hAnsi="Segoe UI Variable Small"/>
        </w:rPr>
      </w:pPr>
      <w:r w:rsidRPr="00F25C92">
        <w:rPr>
          <w:rFonts w:ascii="Segoe UI Variable Small" w:hAnsi="Segoe UI Variable Small"/>
          <w:sz w:val="21"/>
        </w:rPr>
        <w:lastRenderedPageBreak/>
        <w:t xml:space="preserve">Participating </w:t>
      </w:r>
      <w:r w:rsidR="00294115" w:rsidRPr="00F25C92">
        <w:rPr>
          <w:rFonts w:ascii="Segoe UI Variable Small" w:hAnsi="Segoe UI Variable Small"/>
          <w:sz w:val="21"/>
        </w:rPr>
        <w:t xml:space="preserve">Working with design and backend teams to implement functional and visually appealing </w:t>
      </w:r>
      <w:r w:rsidRPr="00F25C92">
        <w:rPr>
          <w:rFonts w:ascii="Segoe UI Variable Small" w:hAnsi="Segoe UI Variable Small"/>
          <w:sz w:val="21"/>
        </w:rPr>
        <w:t>in code reviews, debugging sessions, and Agile standups</w:t>
      </w:r>
    </w:p>
    <w:p w14:paraId="5F191BDE" w14:textId="77777777" w:rsidR="003A09F9" w:rsidRPr="00F25C92" w:rsidRDefault="00DC01F2" w:rsidP="00F25C92">
      <w:pPr>
        <w:pStyle w:val="ListBullet"/>
        <w:tabs>
          <w:tab w:val="clear" w:pos="360"/>
          <w:tab w:val="num" w:pos="1080"/>
        </w:tabs>
        <w:spacing w:line="360" w:lineRule="auto"/>
        <w:ind w:left="1080"/>
        <w:rPr>
          <w:rFonts w:ascii="Segoe UI Variable Small" w:hAnsi="Segoe UI Variable Small"/>
        </w:rPr>
      </w:pPr>
      <w:r w:rsidRPr="00F25C92">
        <w:rPr>
          <w:rFonts w:ascii="Segoe UI Variable Small" w:hAnsi="Segoe UI Variable Small"/>
          <w:sz w:val="21"/>
        </w:rPr>
        <w:t>Gaining hands-on experience with real-world development workflows and project lifecycles</w:t>
      </w:r>
    </w:p>
    <w:p w14:paraId="614EEBEA" w14:textId="77777777" w:rsidR="003A09F9" w:rsidRPr="00F25C92" w:rsidRDefault="00DC01F2" w:rsidP="00F25C92">
      <w:pPr>
        <w:pStyle w:val="ListBullet"/>
        <w:numPr>
          <w:ilvl w:val="0"/>
          <w:numId w:val="10"/>
        </w:numPr>
        <w:spacing w:line="360" w:lineRule="auto"/>
        <w:rPr>
          <w:rFonts w:ascii="Segoe UI Variable Small" w:hAnsi="Segoe UI Variable Small"/>
          <w:b/>
          <w:bCs/>
        </w:rPr>
      </w:pPr>
      <w:r w:rsidRPr="00F25C92">
        <w:rPr>
          <w:rFonts w:ascii="Segoe UI Variable Small" w:hAnsi="Segoe UI Variable Small"/>
          <w:b/>
          <w:bCs/>
        </w:rPr>
        <w:t>Web Development Short Cours</w:t>
      </w:r>
      <w:r w:rsidRPr="00F25C92">
        <w:rPr>
          <w:rFonts w:ascii="Segoe UI Variable Small" w:hAnsi="Segoe UI Variable Small"/>
          <w:b/>
          <w:bCs/>
        </w:rPr>
        <w:t>e – Remote | Trainee Frontend Developer | 05/2025 – Present</w:t>
      </w:r>
    </w:p>
    <w:p w14:paraId="2BBD48CD" w14:textId="77777777" w:rsidR="003A09F9" w:rsidRPr="00F25C92" w:rsidRDefault="00DC01F2" w:rsidP="00F25C92">
      <w:pPr>
        <w:pStyle w:val="ListBullet"/>
        <w:tabs>
          <w:tab w:val="clear" w:pos="360"/>
          <w:tab w:val="num" w:pos="1080"/>
        </w:tabs>
        <w:spacing w:line="360" w:lineRule="auto"/>
        <w:ind w:left="1080"/>
        <w:rPr>
          <w:rFonts w:ascii="Segoe UI Variable Small" w:hAnsi="Segoe UI Variable Small"/>
        </w:rPr>
      </w:pPr>
      <w:r w:rsidRPr="00F25C92">
        <w:rPr>
          <w:rFonts w:ascii="Segoe UI Variable Small" w:hAnsi="Segoe UI Variable Small"/>
          <w:sz w:val="21"/>
        </w:rPr>
        <w:t>Enrolled in a hands-on training program focused on modern frontend technologies</w:t>
      </w:r>
    </w:p>
    <w:p w14:paraId="179E9D51" w14:textId="77777777" w:rsidR="003A09F9" w:rsidRPr="00F25C92" w:rsidRDefault="00DC01F2" w:rsidP="00F25C92">
      <w:pPr>
        <w:pStyle w:val="ListBullet"/>
        <w:tabs>
          <w:tab w:val="clear" w:pos="360"/>
          <w:tab w:val="num" w:pos="1080"/>
        </w:tabs>
        <w:spacing w:line="360" w:lineRule="auto"/>
        <w:ind w:left="1080"/>
        <w:rPr>
          <w:rFonts w:ascii="Segoe UI Variable Small" w:hAnsi="Segoe UI Variable Small"/>
        </w:rPr>
      </w:pPr>
      <w:r w:rsidRPr="00F25C92">
        <w:rPr>
          <w:rFonts w:ascii="Segoe UI Variable Small" w:hAnsi="Segoe UI Variable Small"/>
          <w:sz w:val="21"/>
        </w:rPr>
        <w:t>Learning to build responsive websites and user interfaces using HTML, CSS, JavaScript, and React</w:t>
      </w:r>
    </w:p>
    <w:p w14:paraId="3B05F2C9" w14:textId="77777777" w:rsidR="003A09F9" w:rsidRPr="00F25C92" w:rsidRDefault="00DC01F2" w:rsidP="00F25C92">
      <w:pPr>
        <w:pStyle w:val="ListBullet"/>
        <w:tabs>
          <w:tab w:val="clear" w:pos="360"/>
          <w:tab w:val="num" w:pos="1080"/>
        </w:tabs>
        <w:spacing w:line="360" w:lineRule="auto"/>
        <w:ind w:left="1080"/>
        <w:rPr>
          <w:rFonts w:ascii="Segoe UI Variable Small" w:hAnsi="Segoe UI Variable Small"/>
        </w:rPr>
      </w:pPr>
      <w:r w:rsidRPr="00F25C92">
        <w:rPr>
          <w:rFonts w:ascii="Segoe UI Variable Small" w:hAnsi="Segoe UI Variable Small"/>
          <w:sz w:val="21"/>
        </w:rPr>
        <w:t>Developing personal</w:t>
      </w:r>
      <w:r w:rsidRPr="00F25C92">
        <w:rPr>
          <w:rFonts w:ascii="Segoe UI Variable Small" w:hAnsi="Segoe UI Variable Small"/>
          <w:sz w:val="21"/>
        </w:rPr>
        <w:t xml:space="preserve"> projects to practice component-based architecture and DOM manipulation</w:t>
      </w:r>
    </w:p>
    <w:p w14:paraId="6E3FD1FF" w14:textId="77777777" w:rsidR="003A09F9" w:rsidRPr="00F25C92" w:rsidRDefault="00DC01F2" w:rsidP="00F25C92">
      <w:pPr>
        <w:pStyle w:val="ListBullet"/>
        <w:tabs>
          <w:tab w:val="clear" w:pos="360"/>
          <w:tab w:val="num" w:pos="1080"/>
        </w:tabs>
        <w:spacing w:line="360" w:lineRule="auto"/>
        <w:ind w:left="1080"/>
        <w:rPr>
          <w:rFonts w:ascii="Segoe UI Variable Small" w:hAnsi="Segoe UI Variable Small"/>
        </w:rPr>
      </w:pPr>
      <w:r w:rsidRPr="00F25C92">
        <w:rPr>
          <w:rFonts w:ascii="Segoe UI Variable Small" w:hAnsi="Segoe UI Variable Small"/>
          <w:sz w:val="21"/>
        </w:rPr>
        <w:t>Using Git and GitHub to track progress and collaborate with other learners</w:t>
      </w:r>
    </w:p>
    <w:p w14:paraId="216820B2" w14:textId="77777777" w:rsidR="003A09F9" w:rsidRPr="00F25C92" w:rsidRDefault="00DC01F2" w:rsidP="00F25C92">
      <w:pPr>
        <w:pStyle w:val="ListBullet"/>
        <w:numPr>
          <w:ilvl w:val="0"/>
          <w:numId w:val="10"/>
        </w:numPr>
        <w:spacing w:line="360" w:lineRule="auto"/>
        <w:rPr>
          <w:rFonts w:ascii="Segoe UI Variable Small" w:hAnsi="Segoe UI Variable Small"/>
          <w:b/>
          <w:bCs/>
        </w:rPr>
      </w:pPr>
      <w:r w:rsidRPr="00F25C92">
        <w:rPr>
          <w:rFonts w:ascii="Segoe UI Variable Small" w:hAnsi="Segoe UI Variable Small"/>
          <w:b/>
          <w:bCs/>
        </w:rPr>
        <w:t>Freelance – Remote | Digital Marketer | 2022 – Present</w:t>
      </w:r>
    </w:p>
    <w:p w14:paraId="32BB0649" w14:textId="77777777" w:rsidR="003A09F9" w:rsidRPr="00F25C92" w:rsidRDefault="00DC01F2" w:rsidP="00F25C92">
      <w:pPr>
        <w:pStyle w:val="ListBullet"/>
        <w:tabs>
          <w:tab w:val="clear" w:pos="360"/>
          <w:tab w:val="num" w:pos="1080"/>
        </w:tabs>
        <w:spacing w:line="360" w:lineRule="auto"/>
        <w:ind w:left="1080"/>
        <w:rPr>
          <w:rFonts w:ascii="Segoe UI Variable Small" w:hAnsi="Segoe UI Variable Small"/>
        </w:rPr>
      </w:pPr>
      <w:r w:rsidRPr="00F25C92">
        <w:rPr>
          <w:rFonts w:ascii="Segoe UI Variable Small" w:hAnsi="Segoe UI Variable Small"/>
          <w:sz w:val="21"/>
        </w:rPr>
        <w:t xml:space="preserve">Planned and executed digital marketing strategies for </w:t>
      </w:r>
      <w:r w:rsidRPr="00F25C92">
        <w:rPr>
          <w:rFonts w:ascii="Segoe UI Variable Small" w:hAnsi="Segoe UI Variable Small"/>
          <w:sz w:val="21"/>
        </w:rPr>
        <w:t>small businesses and personal brands</w:t>
      </w:r>
    </w:p>
    <w:p w14:paraId="4BECEC25" w14:textId="77777777" w:rsidR="003A09F9" w:rsidRPr="00F25C92" w:rsidRDefault="00DC01F2" w:rsidP="00F25C92">
      <w:pPr>
        <w:pStyle w:val="ListBullet"/>
        <w:tabs>
          <w:tab w:val="clear" w:pos="360"/>
          <w:tab w:val="num" w:pos="1080"/>
        </w:tabs>
        <w:spacing w:line="360" w:lineRule="auto"/>
        <w:ind w:left="1080"/>
        <w:rPr>
          <w:rFonts w:ascii="Segoe UI Variable Small" w:hAnsi="Segoe UI Variable Small"/>
        </w:rPr>
      </w:pPr>
      <w:r w:rsidRPr="00F25C92">
        <w:rPr>
          <w:rFonts w:ascii="Segoe UI Variable Small" w:hAnsi="Segoe UI Variable Small"/>
          <w:sz w:val="21"/>
        </w:rPr>
        <w:t>Managed social media accounts and scheduled posts to drive engagement</w:t>
      </w:r>
    </w:p>
    <w:p w14:paraId="5B2C282C" w14:textId="77777777" w:rsidR="003A09F9" w:rsidRPr="00F25C92" w:rsidRDefault="00DC01F2" w:rsidP="00F25C92">
      <w:pPr>
        <w:pStyle w:val="ListBullet"/>
        <w:tabs>
          <w:tab w:val="clear" w:pos="360"/>
          <w:tab w:val="num" w:pos="1080"/>
        </w:tabs>
        <w:spacing w:line="360" w:lineRule="auto"/>
        <w:ind w:left="1080"/>
        <w:rPr>
          <w:rFonts w:ascii="Segoe UI Variable Small" w:hAnsi="Segoe UI Variable Small"/>
        </w:rPr>
      </w:pPr>
      <w:r w:rsidRPr="00F25C92">
        <w:rPr>
          <w:rFonts w:ascii="Segoe UI Variable Small" w:hAnsi="Segoe UI Variable Small"/>
          <w:sz w:val="21"/>
        </w:rPr>
        <w:t>Created marketing visuals and videos using Canva and CapCut</w:t>
      </w:r>
    </w:p>
    <w:p w14:paraId="480E0CEE" w14:textId="77777777" w:rsidR="003A09F9" w:rsidRPr="00F25C92" w:rsidRDefault="00DC01F2" w:rsidP="00F25C92">
      <w:pPr>
        <w:pStyle w:val="ListBullet"/>
        <w:tabs>
          <w:tab w:val="clear" w:pos="360"/>
          <w:tab w:val="num" w:pos="1080"/>
        </w:tabs>
        <w:spacing w:line="360" w:lineRule="auto"/>
        <w:ind w:left="1080"/>
        <w:rPr>
          <w:rFonts w:ascii="Segoe UI Variable Small" w:hAnsi="Segoe UI Variable Small"/>
        </w:rPr>
      </w:pPr>
      <w:r w:rsidRPr="00F25C92">
        <w:rPr>
          <w:rFonts w:ascii="Segoe UI Variable Small" w:hAnsi="Segoe UI Variable Small"/>
          <w:sz w:val="21"/>
        </w:rPr>
        <w:t>Ran campaigns and monitored analytics to adjust strategies and improve ROI</w:t>
      </w:r>
    </w:p>
    <w:p w14:paraId="5E12E458" w14:textId="77777777" w:rsidR="003A09F9" w:rsidRPr="00F25C92" w:rsidRDefault="00DC01F2" w:rsidP="00F25C92">
      <w:pPr>
        <w:pStyle w:val="ListBullet"/>
        <w:numPr>
          <w:ilvl w:val="0"/>
          <w:numId w:val="10"/>
        </w:numPr>
        <w:spacing w:line="360" w:lineRule="auto"/>
        <w:rPr>
          <w:rFonts w:ascii="Segoe UI Variable Small" w:hAnsi="Segoe UI Variable Small"/>
          <w:b/>
          <w:bCs/>
        </w:rPr>
      </w:pPr>
      <w:r w:rsidRPr="00F25C92">
        <w:rPr>
          <w:rFonts w:ascii="Segoe UI Variable Small" w:hAnsi="Segoe UI Variable Small"/>
          <w:b/>
          <w:bCs/>
        </w:rPr>
        <w:t>LesniceRutherford Company – Croydon, UK | Marketer &amp; Graphic Designer | 08/2024 – 01/2025</w:t>
      </w:r>
    </w:p>
    <w:p w14:paraId="15CEF4AA" w14:textId="77777777" w:rsidR="003A09F9" w:rsidRPr="00F25C92" w:rsidRDefault="00DC01F2" w:rsidP="00F25C92">
      <w:pPr>
        <w:pStyle w:val="ListBullet"/>
        <w:tabs>
          <w:tab w:val="clear" w:pos="360"/>
          <w:tab w:val="num" w:pos="1080"/>
        </w:tabs>
        <w:spacing w:line="360" w:lineRule="auto"/>
        <w:ind w:left="1080"/>
        <w:rPr>
          <w:rFonts w:ascii="Segoe UI Variable Small" w:hAnsi="Segoe UI Variable Small"/>
        </w:rPr>
      </w:pPr>
      <w:r w:rsidRPr="00F25C92">
        <w:rPr>
          <w:rFonts w:ascii="Segoe UI Variable Small" w:hAnsi="Segoe UI Variable Small"/>
          <w:sz w:val="21"/>
        </w:rPr>
        <w:t>Managed social media accounts and promoted services across platforms</w:t>
      </w:r>
    </w:p>
    <w:p w14:paraId="3F8CD86D" w14:textId="77777777" w:rsidR="003A09F9" w:rsidRPr="00F25C92" w:rsidRDefault="00DC01F2" w:rsidP="00F25C92">
      <w:pPr>
        <w:pStyle w:val="ListBullet"/>
        <w:tabs>
          <w:tab w:val="clear" w:pos="360"/>
          <w:tab w:val="num" w:pos="1080"/>
        </w:tabs>
        <w:spacing w:line="360" w:lineRule="auto"/>
        <w:ind w:left="1080"/>
        <w:rPr>
          <w:rFonts w:ascii="Segoe UI Variable Small" w:hAnsi="Segoe UI Variable Small"/>
        </w:rPr>
      </w:pPr>
      <w:r w:rsidRPr="00F25C92">
        <w:rPr>
          <w:rFonts w:ascii="Segoe UI Variable Small" w:hAnsi="Segoe UI Variable Small"/>
          <w:sz w:val="21"/>
        </w:rPr>
        <w:t>Created branded content and scheduled weekly posts</w:t>
      </w:r>
    </w:p>
    <w:p w14:paraId="1957B00E" w14:textId="77777777" w:rsidR="003A09F9" w:rsidRPr="00F25C92" w:rsidRDefault="00DC01F2" w:rsidP="00F25C92">
      <w:pPr>
        <w:pStyle w:val="ListBullet"/>
        <w:tabs>
          <w:tab w:val="clear" w:pos="360"/>
          <w:tab w:val="num" w:pos="1080"/>
        </w:tabs>
        <w:spacing w:line="360" w:lineRule="auto"/>
        <w:ind w:left="1080"/>
        <w:rPr>
          <w:rFonts w:ascii="Segoe UI Variable Small" w:hAnsi="Segoe UI Variable Small"/>
        </w:rPr>
      </w:pPr>
      <w:r w:rsidRPr="00F25C92">
        <w:rPr>
          <w:rFonts w:ascii="Segoe UI Variable Small" w:hAnsi="Segoe UI Variable Small"/>
          <w:sz w:val="21"/>
        </w:rPr>
        <w:t>Increased engagement by 118% through audience-</w:t>
      </w:r>
      <w:r w:rsidRPr="00F25C92">
        <w:rPr>
          <w:rFonts w:ascii="Segoe UI Variable Small" w:hAnsi="Segoe UI Variable Small"/>
          <w:sz w:val="21"/>
        </w:rPr>
        <w:t>focused content</w:t>
      </w:r>
    </w:p>
    <w:p w14:paraId="5409D67C" w14:textId="77777777" w:rsidR="003A09F9" w:rsidRPr="00F25C92" w:rsidRDefault="00DC01F2" w:rsidP="00F25C92">
      <w:pPr>
        <w:pStyle w:val="ListBullet"/>
        <w:numPr>
          <w:ilvl w:val="0"/>
          <w:numId w:val="10"/>
        </w:numPr>
        <w:spacing w:line="360" w:lineRule="auto"/>
        <w:rPr>
          <w:rFonts w:ascii="Segoe UI Variable Small" w:hAnsi="Segoe UI Variable Small"/>
          <w:b/>
          <w:bCs/>
        </w:rPr>
      </w:pPr>
      <w:r w:rsidRPr="00F25C92">
        <w:rPr>
          <w:rFonts w:ascii="Segoe UI Variable Small" w:hAnsi="Segoe UI Variable Small"/>
          <w:b/>
          <w:bCs/>
        </w:rPr>
        <w:t>LesniceRutherford Company – Croydon, UK | Sales Personnel | 01/2024 – 08/2024</w:t>
      </w:r>
    </w:p>
    <w:p w14:paraId="1876453E" w14:textId="77777777" w:rsidR="003A09F9" w:rsidRPr="00F25C92" w:rsidRDefault="00DC01F2" w:rsidP="00F25C92">
      <w:pPr>
        <w:pStyle w:val="ListBullet"/>
        <w:tabs>
          <w:tab w:val="clear" w:pos="360"/>
          <w:tab w:val="num" w:pos="1080"/>
        </w:tabs>
        <w:spacing w:line="360" w:lineRule="auto"/>
        <w:ind w:left="1080"/>
        <w:rPr>
          <w:rFonts w:ascii="Segoe UI Variable Small" w:hAnsi="Segoe UI Variable Small"/>
        </w:rPr>
      </w:pPr>
      <w:r w:rsidRPr="00F25C92">
        <w:rPr>
          <w:rFonts w:ascii="Segoe UI Variable Small" w:hAnsi="Segoe UI Variable Small"/>
          <w:sz w:val="21"/>
        </w:rPr>
        <w:t>Sourced clients through lead-generation platforms like Bark and MyConstructor</w:t>
      </w:r>
    </w:p>
    <w:p w14:paraId="0C4B081C" w14:textId="77777777" w:rsidR="003A09F9" w:rsidRPr="00F25C92" w:rsidRDefault="00DC01F2" w:rsidP="00F25C92">
      <w:pPr>
        <w:pStyle w:val="ListBullet"/>
        <w:tabs>
          <w:tab w:val="clear" w:pos="360"/>
          <w:tab w:val="num" w:pos="1080"/>
        </w:tabs>
        <w:spacing w:line="360" w:lineRule="auto"/>
        <w:ind w:left="1080"/>
        <w:rPr>
          <w:rFonts w:ascii="Segoe UI Variable Small" w:hAnsi="Segoe UI Variable Small"/>
        </w:rPr>
      </w:pPr>
      <w:r w:rsidRPr="00F25C92">
        <w:rPr>
          <w:rFonts w:ascii="Segoe UI Variable Small" w:hAnsi="Segoe UI Variable Small"/>
          <w:sz w:val="21"/>
        </w:rPr>
        <w:t>Managed business profiles and responded to service requests</w:t>
      </w:r>
    </w:p>
    <w:p w14:paraId="3582D092" w14:textId="77777777" w:rsidR="003A09F9" w:rsidRPr="00F25C92" w:rsidRDefault="00DC01F2" w:rsidP="00F25C92">
      <w:pPr>
        <w:pStyle w:val="ListBullet"/>
        <w:tabs>
          <w:tab w:val="clear" w:pos="360"/>
          <w:tab w:val="num" w:pos="1080"/>
        </w:tabs>
        <w:spacing w:line="360" w:lineRule="auto"/>
        <w:ind w:left="1080"/>
        <w:rPr>
          <w:rFonts w:ascii="Segoe UI Variable Small" w:hAnsi="Segoe UI Variable Small"/>
        </w:rPr>
      </w:pPr>
      <w:r w:rsidRPr="00F25C92">
        <w:rPr>
          <w:rFonts w:ascii="Segoe UI Variable Small" w:hAnsi="Segoe UI Variable Small"/>
          <w:sz w:val="21"/>
        </w:rPr>
        <w:lastRenderedPageBreak/>
        <w:t>Collaborated with the ma</w:t>
      </w:r>
      <w:r w:rsidRPr="00F25C92">
        <w:rPr>
          <w:rFonts w:ascii="Segoe UI Variable Small" w:hAnsi="Segoe UI Variable Small"/>
          <w:sz w:val="21"/>
        </w:rPr>
        <w:t>rketing team to ensure consistent branding</w:t>
      </w:r>
    </w:p>
    <w:p w14:paraId="768845EE" w14:textId="77777777" w:rsidR="003A09F9" w:rsidRPr="00F25C92" w:rsidRDefault="00DC01F2" w:rsidP="00F25C92">
      <w:pPr>
        <w:pStyle w:val="ListBullet"/>
        <w:numPr>
          <w:ilvl w:val="0"/>
          <w:numId w:val="10"/>
        </w:numPr>
        <w:spacing w:line="360" w:lineRule="auto"/>
        <w:rPr>
          <w:rFonts w:ascii="Segoe UI Variable Small" w:hAnsi="Segoe UI Variable Small"/>
          <w:b/>
          <w:bCs/>
        </w:rPr>
      </w:pPr>
      <w:r w:rsidRPr="00F25C92">
        <w:rPr>
          <w:rFonts w:ascii="Segoe UI Variable Small" w:hAnsi="Segoe UI Variable Small"/>
          <w:b/>
          <w:bCs/>
        </w:rPr>
        <w:t>Streamline Africa Ltd – Remote | Article Writer | 2022</w:t>
      </w:r>
    </w:p>
    <w:p w14:paraId="64EFB3F2" w14:textId="77777777" w:rsidR="003A09F9" w:rsidRPr="00F25C92" w:rsidRDefault="00DC01F2" w:rsidP="00F25C92">
      <w:pPr>
        <w:pStyle w:val="ListBullet"/>
        <w:tabs>
          <w:tab w:val="clear" w:pos="360"/>
          <w:tab w:val="num" w:pos="1080"/>
        </w:tabs>
        <w:spacing w:line="360" w:lineRule="auto"/>
        <w:ind w:left="1080"/>
        <w:rPr>
          <w:rFonts w:ascii="Segoe UI Variable Small" w:hAnsi="Segoe UI Variable Small"/>
        </w:rPr>
      </w:pPr>
      <w:r w:rsidRPr="00F25C92">
        <w:rPr>
          <w:rFonts w:ascii="Segoe UI Variable Small" w:hAnsi="Segoe UI Variable Small"/>
          <w:sz w:val="21"/>
        </w:rPr>
        <w:t>Researched and wrote articles about public figures</w:t>
      </w:r>
    </w:p>
    <w:p w14:paraId="5AD727C0" w14:textId="77777777" w:rsidR="003A09F9" w:rsidRPr="00F25C92" w:rsidRDefault="00DC01F2" w:rsidP="00F25C92">
      <w:pPr>
        <w:pStyle w:val="ListBullet"/>
        <w:tabs>
          <w:tab w:val="clear" w:pos="360"/>
          <w:tab w:val="num" w:pos="1080"/>
        </w:tabs>
        <w:spacing w:line="360" w:lineRule="auto"/>
        <w:ind w:left="1080"/>
        <w:rPr>
          <w:rFonts w:ascii="Segoe UI Variable Small" w:hAnsi="Segoe UI Variable Small"/>
        </w:rPr>
      </w:pPr>
      <w:r w:rsidRPr="00F25C92">
        <w:rPr>
          <w:rFonts w:ascii="Segoe UI Variable Small" w:hAnsi="Segoe UI Variable Small"/>
          <w:sz w:val="21"/>
        </w:rPr>
        <w:t>Worked closely with editors to maintain tone and publication standards</w:t>
      </w:r>
    </w:p>
    <w:p w14:paraId="0B1CCC9E" w14:textId="77777777" w:rsidR="003A09F9" w:rsidRPr="00F25C92" w:rsidRDefault="00DC01F2" w:rsidP="00F25C92">
      <w:pPr>
        <w:pStyle w:val="Heading1"/>
        <w:spacing w:line="360" w:lineRule="auto"/>
        <w:rPr>
          <w:rFonts w:ascii="Segoe UI Variable Small" w:hAnsi="Segoe UI Variable Small"/>
        </w:rPr>
      </w:pPr>
      <w:r w:rsidRPr="00F25C92">
        <w:rPr>
          <w:rFonts w:ascii="Segoe UI Variable Small" w:hAnsi="Segoe UI Variable Small"/>
        </w:rPr>
        <w:t>Projects</w:t>
      </w:r>
    </w:p>
    <w:p w14:paraId="6AE27109" w14:textId="11FED789" w:rsidR="003A09F9" w:rsidRPr="00F25C92" w:rsidRDefault="00DC01F2" w:rsidP="00F25C92">
      <w:pPr>
        <w:pStyle w:val="ListBullet"/>
        <w:numPr>
          <w:ilvl w:val="0"/>
          <w:numId w:val="11"/>
        </w:numPr>
        <w:spacing w:line="360" w:lineRule="auto"/>
        <w:rPr>
          <w:rFonts w:ascii="Segoe UI Variable Small" w:hAnsi="Segoe UI Variable Small"/>
          <w:b/>
          <w:bCs/>
        </w:rPr>
      </w:pPr>
      <w:proofErr w:type="spellStart"/>
      <w:r w:rsidRPr="00F25C92">
        <w:rPr>
          <w:rFonts w:ascii="Segoe UI Variable Small" w:hAnsi="Segoe UI Variable Small"/>
          <w:b/>
          <w:bCs/>
        </w:rPr>
        <w:t>Agri</w:t>
      </w:r>
      <w:r w:rsidR="00294115" w:rsidRPr="00F25C92">
        <w:rPr>
          <w:rFonts w:ascii="Segoe UI Variable Small" w:hAnsi="Segoe UI Variable Small"/>
          <w:b/>
          <w:bCs/>
        </w:rPr>
        <w:t>Tech</w:t>
      </w:r>
      <w:proofErr w:type="spellEnd"/>
      <w:r w:rsidRPr="00F25C92">
        <w:rPr>
          <w:rFonts w:ascii="Segoe UI Variable Small" w:hAnsi="Segoe UI Variable Small"/>
          <w:b/>
          <w:bCs/>
        </w:rPr>
        <w:t xml:space="preserve"> – Farmer Equipm</w:t>
      </w:r>
      <w:r w:rsidRPr="00F25C92">
        <w:rPr>
          <w:rFonts w:ascii="Segoe UI Variable Small" w:hAnsi="Segoe UI Variable Small"/>
          <w:b/>
          <w:bCs/>
        </w:rPr>
        <w:t>ent Rental &amp; Support Platform (Team Project)</w:t>
      </w:r>
    </w:p>
    <w:p w14:paraId="0C17437C" w14:textId="77777777" w:rsidR="003A09F9" w:rsidRPr="00F25C92" w:rsidRDefault="00DC01F2" w:rsidP="00F25C92">
      <w:pPr>
        <w:pStyle w:val="ListBullet"/>
        <w:numPr>
          <w:ilvl w:val="0"/>
          <w:numId w:val="12"/>
        </w:numPr>
        <w:spacing w:line="360" w:lineRule="auto"/>
        <w:rPr>
          <w:rFonts w:ascii="Segoe UI Variable Small" w:hAnsi="Segoe UI Variable Small"/>
        </w:rPr>
      </w:pPr>
      <w:r w:rsidRPr="00F25C92">
        <w:rPr>
          <w:rFonts w:ascii="Segoe UI Variable Small" w:hAnsi="Segoe UI Variable Small"/>
          <w:sz w:val="21"/>
        </w:rPr>
        <w:t>Built a web app for renting farm equipment, connecting with extension officers, and applying for grants</w:t>
      </w:r>
    </w:p>
    <w:p w14:paraId="73849E05" w14:textId="77777777" w:rsidR="003A09F9" w:rsidRPr="00F25C92" w:rsidRDefault="00DC01F2" w:rsidP="00F25C92">
      <w:pPr>
        <w:pStyle w:val="ListBullet"/>
        <w:numPr>
          <w:ilvl w:val="0"/>
          <w:numId w:val="12"/>
        </w:numPr>
        <w:spacing w:line="360" w:lineRule="auto"/>
        <w:rPr>
          <w:rFonts w:ascii="Segoe UI Variable Small" w:hAnsi="Segoe UI Variable Small"/>
        </w:rPr>
      </w:pPr>
      <w:r w:rsidRPr="00F25C92">
        <w:rPr>
          <w:rFonts w:ascii="Segoe UI Variable Small" w:hAnsi="Segoe UI Variable Small"/>
          <w:sz w:val="21"/>
        </w:rPr>
        <w:t>Used React and Tailwind CSS for frontend; collaborated with backend team via REST APIs</w:t>
      </w:r>
    </w:p>
    <w:p w14:paraId="41AF2BF0" w14:textId="77777777" w:rsidR="003A09F9" w:rsidRPr="00F25C92" w:rsidRDefault="00DC01F2" w:rsidP="00F25C92">
      <w:pPr>
        <w:pStyle w:val="ListBullet"/>
        <w:numPr>
          <w:ilvl w:val="0"/>
          <w:numId w:val="12"/>
        </w:numPr>
        <w:spacing w:line="360" w:lineRule="auto"/>
        <w:rPr>
          <w:rFonts w:ascii="Segoe UI Variable Small" w:hAnsi="Segoe UI Variable Small"/>
        </w:rPr>
      </w:pPr>
      <w:r w:rsidRPr="00F25C92">
        <w:rPr>
          <w:rFonts w:ascii="Segoe UI Variable Small" w:hAnsi="Segoe UI Variable Small"/>
          <w:sz w:val="21"/>
        </w:rPr>
        <w:t>Implemented booking,</w:t>
      </w:r>
      <w:r w:rsidRPr="00F25C92">
        <w:rPr>
          <w:rFonts w:ascii="Segoe UI Variable Small" w:hAnsi="Segoe UI Variable Small"/>
          <w:sz w:val="21"/>
        </w:rPr>
        <w:t xml:space="preserve"> messaging, and authentication features</w:t>
      </w:r>
    </w:p>
    <w:p w14:paraId="7835756B" w14:textId="77777777" w:rsidR="003A09F9" w:rsidRPr="00F25C92" w:rsidRDefault="00DC01F2" w:rsidP="00F25C92">
      <w:pPr>
        <w:pStyle w:val="ListBullet"/>
        <w:numPr>
          <w:ilvl w:val="0"/>
          <w:numId w:val="11"/>
        </w:numPr>
        <w:spacing w:line="360" w:lineRule="auto"/>
        <w:rPr>
          <w:rFonts w:ascii="Segoe UI Variable Small" w:hAnsi="Segoe UI Variable Small"/>
          <w:b/>
          <w:bCs/>
        </w:rPr>
      </w:pPr>
      <w:r w:rsidRPr="00F25C92">
        <w:rPr>
          <w:rFonts w:ascii="Segoe UI Variable Small" w:hAnsi="Segoe UI Variable Small"/>
          <w:b/>
          <w:bCs/>
        </w:rPr>
        <w:t>The Palm – E-commerce App</w:t>
      </w:r>
    </w:p>
    <w:p w14:paraId="35E684E8" w14:textId="77777777" w:rsidR="003A09F9" w:rsidRPr="00F25C92" w:rsidRDefault="00DC01F2" w:rsidP="00F25C92">
      <w:pPr>
        <w:pStyle w:val="ListBullet"/>
        <w:numPr>
          <w:ilvl w:val="0"/>
          <w:numId w:val="13"/>
        </w:numPr>
        <w:spacing w:line="360" w:lineRule="auto"/>
        <w:rPr>
          <w:rFonts w:ascii="Segoe UI Variable Small" w:hAnsi="Segoe UI Variable Small"/>
        </w:rPr>
      </w:pPr>
      <w:r w:rsidRPr="00F25C92">
        <w:rPr>
          <w:rFonts w:ascii="Segoe UI Variable Small" w:hAnsi="Segoe UI Variable Small"/>
          <w:sz w:val="21"/>
        </w:rPr>
        <w:t>Developed an e-commerce app with product filtering, search, and checkout flow</w:t>
      </w:r>
    </w:p>
    <w:p w14:paraId="678575A5" w14:textId="77777777" w:rsidR="003A09F9" w:rsidRPr="00F25C92" w:rsidRDefault="00DC01F2" w:rsidP="00F25C92">
      <w:pPr>
        <w:pStyle w:val="ListBullet"/>
        <w:numPr>
          <w:ilvl w:val="0"/>
          <w:numId w:val="13"/>
        </w:numPr>
        <w:spacing w:line="360" w:lineRule="auto"/>
        <w:rPr>
          <w:rFonts w:ascii="Segoe UI Variable Small" w:hAnsi="Segoe UI Variable Small"/>
        </w:rPr>
      </w:pPr>
      <w:r w:rsidRPr="00F25C92">
        <w:rPr>
          <w:rFonts w:ascii="Segoe UI Variable Small" w:hAnsi="Segoe UI Variable Small"/>
          <w:sz w:val="21"/>
        </w:rPr>
        <w:t>Styled using Tailwind CSS and optimized layout for responsiveness</w:t>
      </w:r>
    </w:p>
    <w:p w14:paraId="05FF3215" w14:textId="77777777" w:rsidR="003A09F9" w:rsidRPr="00F25C92" w:rsidRDefault="00DC01F2" w:rsidP="00F25C92">
      <w:pPr>
        <w:pStyle w:val="ListBullet"/>
        <w:numPr>
          <w:ilvl w:val="0"/>
          <w:numId w:val="11"/>
        </w:numPr>
        <w:spacing w:line="360" w:lineRule="auto"/>
        <w:rPr>
          <w:rFonts w:ascii="Segoe UI Variable Small" w:hAnsi="Segoe UI Variable Small"/>
          <w:b/>
          <w:bCs/>
        </w:rPr>
      </w:pPr>
      <w:r w:rsidRPr="00F25C92">
        <w:rPr>
          <w:rFonts w:ascii="Segoe UI Variable Small" w:hAnsi="Segoe UI Variable Small"/>
          <w:b/>
          <w:bCs/>
        </w:rPr>
        <w:t>Read to Win – Book Management App</w:t>
      </w:r>
    </w:p>
    <w:p w14:paraId="2A30FBC3" w14:textId="77777777" w:rsidR="003A09F9" w:rsidRPr="00F25C92" w:rsidRDefault="00DC01F2" w:rsidP="00F25C92">
      <w:pPr>
        <w:pStyle w:val="ListBullet"/>
        <w:numPr>
          <w:ilvl w:val="0"/>
          <w:numId w:val="14"/>
        </w:numPr>
        <w:spacing w:line="360" w:lineRule="auto"/>
        <w:rPr>
          <w:rFonts w:ascii="Segoe UI Variable Small" w:hAnsi="Segoe UI Variable Small"/>
        </w:rPr>
      </w:pPr>
      <w:r w:rsidRPr="00F25C92">
        <w:rPr>
          <w:rFonts w:ascii="Segoe UI Variable Small" w:hAnsi="Segoe UI Variable Small"/>
          <w:sz w:val="21"/>
        </w:rPr>
        <w:t xml:space="preserve">Built an </w:t>
      </w:r>
      <w:r w:rsidRPr="00F25C92">
        <w:rPr>
          <w:rFonts w:ascii="Segoe UI Variable Small" w:hAnsi="Segoe UI Variable Small"/>
          <w:sz w:val="21"/>
        </w:rPr>
        <w:t>app to manage and track book reading goals</w:t>
      </w:r>
    </w:p>
    <w:p w14:paraId="34374128" w14:textId="77777777" w:rsidR="003A09F9" w:rsidRPr="00F25C92" w:rsidRDefault="00DC01F2" w:rsidP="00F25C92">
      <w:pPr>
        <w:pStyle w:val="ListBullet"/>
        <w:numPr>
          <w:ilvl w:val="0"/>
          <w:numId w:val="14"/>
        </w:numPr>
        <w:spacing w:line="360" w:lineRule="auto"/>
        <w:rPr>
          <w:rFonts w:ascii="Segoe UI Variable Small" w:hAnsi="Segoe UI Variable Small"/>
        </w:rPr>
      </w:pPr>
      <w:r w:rsidRPr="00F25C92">
        <w:rPr>
          <w:rFonts w:ascii="Segoe UI Variable Small" w:hAnsi="Segoe UI Variable Small"/>
          <w:sz w:val="21"/>
        </w:rPr>
        <w:t>Implemented CRUD features for adding, editing, and deleting books</w:t>
      </w:r>
    </w:p>
    <w:p w14:paraId="46CB62CA" w14:textId="77777777" w:rsidR="003A09F9" w:rsidRPr="00F25C92" w:rsidRDefault="00DC01F2" w:rsidP="00F25C92">
      <w:pPr>
        <w:pStyle w:val="ListBullet"/>
        <w:numPr>
          <w:ilvl w:val="0"/>
          <w:numId w:val="14"/>
        </w:numPr>
        <w:spacing w:line="360" w:lineRule="auto"/>
        <w:rPr>
          <w:rFonts w:ascii="Segoe UI Variable Small" w:hAnsi="Segoe UI Variable Small"/>
        </w:rPr>
      </w:pPr>
      <w:r w:rsidRPr="00F25C92">
        <w:rPr>
          <w:rFonts w:ascii="Segoe UI Variable Small" w:hAnsi="Segoe UI Variable Small"/>
          <w:sz w:val="21"/>
        </w:rPr>
        <w:t>Created a clean, intuitive user interface</w:t>
      </w:r>
    </w:p>
    <w:p w14:paraId="0399AF43" w14:textId="77777777" w:rsidR="003A09F9" w:rsidRPr="00F25C92" w:rsidRDefault="00DC01F2" w:rsidP="00F25C92">
      <w:pPr>
        <w:pStyle w:val="ListBullet"/>
        <w:numPr>
          <w:ilvl w:val="0"/>
          <w:numId w:val="11"/>
        </w:numPr>
        <w:spacing w:line="360" w:lineRule="auto"/>
        <w:rPr>
          <w:rFonts w:ascii="Segoe UI Variable Small" w:hAnsi="Segoe UI Variable Small"/>
          <w:b/>
          <w:bCs/>
        </w:rPr>
      </w:pPr>
      <w:r w:rsidRPr="00F25C92">
        <w:rPr>
          <w:rFonts w:ascii="Segoe UI Variable Small" w:hAnsi="Segoe UI Variable Small"/>
          <w:b/>
          <w:bCs/>
        </w:rPr>
        <w:t>Portfolio Website – Personal Project</w:t>
      </w:r>
    </w:p>
    <w:p w14:paraId="39E54294" w14:textId="77777777" w:rsidR="003A09F9" w:rsidRPr="00F25C92" w:rsidRDefault="00DC01F2" w:rsidP="00F25C92">
      <w:pPr>
        <w:pStyle w:val="ListBullet"/>
        <w:numPr>
          <w:ilvl w:val="0"/>
          <w:numId w:val="15"/>
        </w:numPr>
        <w:spacing w:line="360" w:lineRule="auto"/>
        <w:rPr>
          <w:rFonts w:ascii="Segoe UI Variable Small" w:hAnsi="Segoe UI Variable Small"/>
        </w:rPr>
      </w:pPr>
      <w:r w:rsidRPr="00F25C92">
        <w:rPr>
          <w:rFonts w:ascii="Segoe UI Variable Small" w:hAnsi="Segoe UI Variable Small"/>
          <w:sz w:val="21"/>
        </w:rPr>
        <w:t>Built a personal portfolio site with HTML, CSS, and JavaScript</w:t>
      </w:r>
    </w:p>
    <w:p w14:paraId="2B380C2C" w14:textId="77777777" w:rsidR="003A09F9" w:rsidRPr="00F25C92" w:rsidRDefault="00DC01F2" w:rsidP="00F25C92">
      <w:pPr>
        <w:pStyle w:val="ListBullet"/>
        <w:numPr>
          <w:ilvl w:val="0"/>
          <w:numId w:val="15"/>
        </w:numPr>
        <w:spacing w:line="360" w:lineRule="auto"/>
        <w:rPr>
          <w:rFonts w:ascii="Segoe UI Variable Small" w:hAnsi="Segoe UI Variable Small"/>
        </w:rPr>
      </w:pPr>
      <w:r w:rsidRPr="00F25C92">
        <w:rPr>
          <w:rFonts w:ascii="Segoe UI Variable Small" w:hAnsi="Segoe UI Variable Small"/>
          <w:sz w:val="21"/>
        </w:rPr>
        <w:t>Highl</w:t>
      </w:r>
      <w:r w:rsidRPr="00F25C92">
        <w:rPr>
          <w:rFonts w:ascii="Segoe UI Variable Small" w:hAnsi="Segoe UI Variable Small"/>
          <w:sz w:val="21"/>
        </w:rPr>
        <w:t>ighted frontend projects and marketing experience</w:t>
      </w:r>
    </w:p>
    <w:p w14:paraId="2037B6BF" w14:textId="77777777" w:rsidR="003A09F9" w:rsidRPr="00F25C92" w:rsidRDefault="00DC01F2" w:rsidP="00F25C92">
      <w:pPr>
        <w:pStyle w:val="ListBullet"/>
        <w:numPr>
          <w:ilvl w:val="0"/>
          <w:numId w:val="15"/>
        </w:numPr>
        <w:spacing w:line="360" w:lineRule="auto"/>
        <w:rPr>
          <w:rFonts w:ascii="Segoe UI Variable Small" w:hAnsi="Segoe UI Variable Small"/>
        </w:rPr>
      </w:pPr>
      <w:r w:rsidRPr="00F25C92">
        <w:rPr>
          <w:rFonts w:ascii="Segoe UI Variable Small" w:hAnsi="Segoe UI Variable Small"/>
          <w:sz w:val="21"/>
        </w:rPr>
        <w:t>Mobile-responsive and navigation-friendly</w:t>
      </w:r>
    </w:p>
    <w:p w14:paraId="146A9129" w14:textId="77777777" w:rsidR="003A09F9" w:rsidRPr="00F25C92" w:rsidRDefault="00DC01F2" w:rsidP="00F25C92">
      <w:pPr>
        <w:pStyle w:val="Heading1"/>
        <w:spacing w:line="360" w:lineRule="auto"/>
        <w:rPr>
          <w:rFonts w:ascii="Segoe UI Variable Small" w:hAnsi="Segoe UI Variable Small"/>
        </w:rPr>
      </w:pPr>
      <w:r w:rsidRPr="00F25C92">
        <w:rPr>
          <w:rFonts w:ascii="Segoe UI Variable Small" w:hAnsi="Segoe UI Variable Small"/>
        </w:rPr>
        <w:t>Education</w:t>
      </w:r>
    </w:p>
    <w:p w14:paraId="574F8837" w14:textId="77777777" w:rsidR="003A09F9" w:rsidRPr="00F25C92" w:rsidRDefault="00DC01F2" w:rsidP="00F25C92">
      <w:pPr>
        <w:spacing w:line="360" w:lineRule="auto"/>
        <w:rPr>
          <w:rFonts w:ascii="Segoe UI Variable Small" w:hAnsi="Segoe UI Variable Small"/>
        </w:rPr>
      </w:pPr>
      <w:r w:rsidRPr="00F25C92">
        <w:rPr>
          <w:rFonts w:ascii="Segoe UI Variable Small" w:hAnsi="Segoe UI Variable Small"/>
        </w:rPr>
        <w:t>BA Political Science and French, University of Ghana – 09/2020</w:t>
      </w:r>
    </w:p>
    <w:p w14:paraId="21299A45" w14:textId="7DA44422" w:rsidR="003A09F9" w:rsidRPr="00F25C92" w:rsidRDefault="00DC01F2" w:rsidP="00F25C92">
      <w:pPr>
        <w:spacing w:line="360" w:lineRule="auto"/>
        <w:rPr>
          <w:rFonts w:ascii="Segoe UI Variable Small" w:hAnsi="Segoe UI Variable Small"/>
        </w:rPr>
      </w:pPr>
      <w:r w:rsidRPr="00F25C92">
        <w:rPr>
          <w:rFonts w:ascii="Segoe UI Variable Small" w:hAnsi="Segoe UI Variable Small"/>
        </w:rPr>
        <w:t>Digital Marketing</w:t>
      </w:r>
      <w:r w:rsidR="00294115" w:rsidRPr="00F25C92">
        <w:rPr>
          <w:rFonts w:ascii="Segoe UI Variable Small" w:hAnsi="Segoe UI Variable Small"/>
        </w:rPr>
        <w:t xml:space="preserve">, GIZ/ </w:t>
      </w:r>
      <w:r w:rsidRPr="00F25C92">
        <w:rPr>
          <w:rFonts w:ascii="Segoe UI Variable Small" w:hAnsi="Segoe UI Variable Small"/>
        </w:rPr>
        <w:t>Man &amp; Robot – 04/2022</w:t>
      </w:r>
    </w:p>
    <w:p w14:paraId="54101F4F" w14:textId="77777777" w:rsidR="003A09F9" w:rsidRPr="00F25C92" w:rsidRDefault="00DC01F2" w:rsidP="00F25C92">
      <w:pPr>
        <w:spacing w:line="360" w:lineRule="auto"/>
        <w:rPr>
          <w:rFonts w:ascii="Segoe UI Variable Small" w:hAnsi="Segoe UI Variable Small"/>
        </w:rPr>
      </w:pPr>
      <w:r w:rsidRPr="00F25C92">
        <w:rPr>
          <w:rFonts w:ascii="Segoe UI Variable Small" w:hAnsi="Segoe UI Variable Small"/>
        </w:rPr>
        <w:lastRenderedPageBreak/>
        <w:t xml:space="preserve">Web </w:t>
      </w:r>
      <w:r w:rsidRPr="00F25C92">
        <w:rPr>
          <w:rFonts w:ascii="Segoe UI Variable Small" w:hAnsi="Segoe UI Variable Small"/>
        </w:rPr>
        <w:t>Development, Generation Ghana/MEST – Enrolled (05/2025)</w:t>
      </w:r>
    </w:p>
    <w:p w14:paraId="098DF62A" w14:textId="77777777" w:rsidR="003A09F9" w:rsidRPr="00F25C92" w:rsidRDefault="00DC01F2" w:rsidP="00F25C92">
      <w:pPr>
        <w:pStyle w:val="Heading1"/>
        <w:spacing w:line="360" w:lineRule="auto"/>
        <w:rPr>
          <w:rFonts w:ascii="Segoe UI Variable Small" w:hAnsi="Segoe UI Variable Small"/>
        </w:rPr>
      </w:pPr>
      <w:r w:rsidRPr="00F25C92">
        <w:rPr>
          <w:rFonts w:ascii="Segoe UI Variable Small" w:hAnsi="Segoe UI Variable Small"/>
        </w:rPr>
        <w:t>Certification</w:t>
      </w:r>
    </w:p>
    <w:p w14:paraId="26296248" w14:textId="77777777" w:rsidR="003A09F9" w:rsidRPr="00F25C92" w:rsidRDefault="00DC01F2" w:rsidP="00F25C92">
      <w:pPr>
        <w:spacing w:line="360" w:lineRule="auto"/>
        <w:rPr>
          <w:rFonts w:ascii="Segoe UI Variable Small" w:hAnsi="Segoe UI Variable Small"/>
        </w:rPr>
      </w:pPr>
      <w:r w:rsidRPr="00F25C92">
        <w:rPr>
          <w:rFonts w:ascii="Segoe UI Variable Small" w:hAnsi="Segoe UI Variable Small"/>
        </w:rPr>
        <w:t>SPSS, DAL Consultancy – 2019</w:t>
      </w:r>
    </w:p>
    <w:p w14:paraId="585CD98D" w14:textId="5AEAC4FB" w:rsidR="00294115" w:rsidRPr="00F25C92" w:rsidRDefault="00294115" w:rsidP="00F25C92">
      <w:pPr>
        <w:spacing w:line="360" w:lineRule="auto"/>
        <w:rPr>
          <w:rFonts w:ascii="Segoe UI Variable Small" w:hAnsi="Segoe UI Variable Small"/>
        </w:rPr>
      </w:pPr>
      <w:r w:rsidRPr="00F25C92">
        <w:rPr>
          <w:rFonts w:ascii="Segoe UI Variable Small" w:hAnsi="Segoe UI Variable Small"/>
        </w:rPr>
        <w:t>Digital Marketing, GIZ/ Man &amp; Robot – 2022</w:t>
      </w:r>
    </w:p>
    <w:p w14:paraId="1CAC2067" w14:textId="49BFA655" w:rsidR="003A09F9" w:rsidRPr="00F25C92" w:rsidRDefault="003A09F9" w:rsidP="00F25C92">
      <w:pPr>
        <w:spacing w:line="360" w:lineRule="auto"/>
        <w:rPr>
          <w:rFonts w:ascii="Segoe UI Variable Small" w:hAnsi="Segoe UI Variable Small"/>
        </w:rPr>
      </w:pPr>
    </w:p>
    <w:sectPr w:rsidR="003A09F9" w:rsidRPr="00F25C9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Variable Small">
    <w:panose1 w:val="00000000000000000000"/>
    <w:charset w:val="00"/>
    <w:family w:val="auto"/>
    <w:pitch w:val="variable"/>
    <w:sig w:usb0="A00002FF" w:usb1="0000000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11.25pt;height:11.25pt" o:bullet="t">
        <v:imagedata r:id="rId1" o:title="msoD100"/>
      </v:shape>
    </w:pict>
  </w:numPicBullet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CCF0EA3"/>
    <w:multiLevelType w:val="hybridMultilevel"/>
    <w:tmpl w:val="4622F6E4"/>
    <w:lvl w:ilvl="0" w:tplc="2000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8E363D3"/>
    <w:multiLevelType w:val="hybridMultilevel"/>
    <w:tmpl w:val="A5263716"/>
    <w:lvl w:ilvl="0" w:tplc="20000009">
      <w:start w:val="1"/>
      <w:numFmt w:val="bullet"/>
      <w:lvlText w:val=""/>
      <w:lvlJc w:val="left"/>
      <w:pPr>
        <w:ind w:left="1069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 w15:restartNumberingAfterBreak="0">
    <w:nsid w:val="245A5878"/>
    <w:multiLevelType w:val="hybridMultilevel"/>
    <w:tmpl w:val="74AC4528"/>
    <w:lvl w:ilvl="0" w:tplc="2000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1602AE"/>
    <w:multiLevelType w:val="hybridMultilevel"/>
    <w:tmpl w:val="EFDC8F5A"/>
    <w:lvl w:ilvl="0" w:tplc="20000015">
      <w:start w:val="1"/>
      <w:numFmt w:val="upperLetter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930632"/>
    <w:multiLevelType w:val="hybridMultilevel"/>
    <w:tmpl w:val="4904760A"/>
    <w:lvl w:ilvl="0" w:tplc="20000013">
      <w:start w:val="1"/>
      <w:numFmt w:val="upperRoman"/>
      <w:lvlText w:val="%1."/>
      <w:lvlJc w:val="right"/>
      <w:pPr>
        <w:ind w:left="785" w:hanging="360"/>
      </w:pPr>
    </w:lvl>
    <w:lvl w:ilvl="1" w:tplc="20000019" w:tentative="1">
      <w:start w:val="1"/>
      <w:numFmt w:val="lowerLetter"/>
      <w:lvlText w:val="%2."/>
      <w:lvlJc w:val="left"/>
      <w:pPr>
        <w:ind w:left="1505" w:hanging="360"/>
      </w:pPr>
    </w:lvl>
    <w:lvl w:ilvl="2" w:tplc="2000001B" w:tentative="1">
      <w:start w:val="1"/>
      <w:numFmt w:val="lowerRoman"/>
      <w:lvlText w:val="%3."/>
      <w:lvlJc w:val="right"/>
      <w:pPr>
        <w:ind w:left="2225" w:hanging="180"/>
      </w:pPr>
    </w:lvl>
    <w:lvl w:ilvl="3" w:tplc="2000000F" w:tentative="1">
      <w:start w:val="1"/>
      <w:numFmt w:val="decimal"/>
      <w:lvlText w:val="%4."/>
      <w:lvlJc w:val="left"/>
      <w:pPr>
        <w:ind w:left="2945" w:hanging="360"/>
      </w:pPr>
    </w:lvl>
    <w:lvl w:ilvl="4" w:tplc="20000019" w:tentative="1">
      <w:start w:val="1"/>
      <w:numFmt w:val="lowerLetter"/>
      <w:lvlText w:val="%5."/>
      <w:lvlJc w:val="left"/>
      <w:pPr>
        <w:ind w:left="3665" w:hanging="360"/>
      </w:pPr>
    </w:lvl>
    <w:lvl w:ilvl="5" w:tplc="2000001B" w:tentative="1">
      <w:start w:val="1"/>
      <w:numFmt w:val="lowerRoman"/>
      <w:lvlText w:val="%6."/>
      <w:lvlJc w:val="right"/>
      <w:pPr>
        <w:ind w:left="4385" w:hanging="180"/>
      </w:pPr>
    </w:lvl>
    <w:lvl w:ilvl="6" w:tplc="2000000F" w:tentative="1">
      <w:start w:val="1"/>
      <w:numFmt w:val="decimal"/>
      <w:lvlText w:val="%7."/>
      <w:lvlJc w:val="left"/>
      <w:pPr>
        <w:ind w:left="5105" w:hanging="360"/>
      </w:pPr>
    </w:lvl>
    <w:lvl w:ilvl="7" w:tplc="20000019" w:tentative="1">
      <w:start w:val="1"/>
      <w:numFmt w:val="lowerLetter"/>
      <w:lvlText w:val="%8."/>
      <w:lvlJc w:val="left"/>
      <w:pPr>
        <w:ind w:left="5825" w:hanging="360"/>
      </w:pPr>
    </w:lvl>
    <w:lvl w:ilvl="8" w:tplc="2000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4" w15:restartNumberingAfterBreak="0">
    <w:nsid w:val="789E1779"/>
    <w:multiLevelType w:val="hybridMultilevel"/>
    <w:tmpl w:val="666801BE"/>
    <w:lvl w:ilvl="0" w:tplc="2000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F484556"/>
    <w:multiLevelType w:val="hybridMultilevel"/>
    <w:tmpl w:val="CE32DEEA"/>
    <w:lvl w:ilvl="0" w:tplc="2000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2"/>
  </w:num>
  <w:num w:numId="11">
    <w:abstractNumId w:val="13"/>
  </w:num>
  <w:num w:numId="12">
    <w:abstractNumId w:val="10"/>
  </w:num>
  <w:num w:numId="13">
    <w:abstractNumId w:val="14"/>
  </w:num>
  <w:num w:numId="14">
    <w:abstractNumId w:val="9"/>
  </w:num>
  <w:num w:numId="15">
    <w:abstractNumId w:val="15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4115"/>
    <w:rsid w:val="0029639D"/>
    <w:rsid w:val="00326F90"/>
    <w:rsid w:val="003A09F9"/>
    <w:rsid w:val="005E59B3"/>
    <w:rsid w:val="00AA1D8D"/>
    <w:rsid w:val="00B47730"/>
    <w:rsid w:val="00CB0664"/>
    <w:rsid w:val="00DC01F2"/>
    <w:rsid w:val="00F25C9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8721A48"/>
  <w14:defaultImageDpi w14:val="300"/>
  <w15:docId w15:val="{66295E96-FE96-434A-9EED-6B5AD2955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584</Words>
  <Characters>3331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3908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Patience Grace</cp:lastModifiedBy>
  <cp:revision>3</cp:revision>
  <dcterms:created xsi:type="dcterms:W3CDTF">2025-07-26T15:33:00Z</dcterms:created>
  <dcterms:modified xsi:type="dcterms:W3CDTF">2025-07-26T15:36:00Z</dcterms:modified>
  <cp:category/>
</cp:coreProperties>
</file>